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sz w:val="30"/>
        </w:rPr>
        <w:t>พร้อมกับแววตาที่ค่อยๆอ่อนโยนลง</w:t>
      </w:r>
    </w:p>
    <w:p>
      <w:pPr>
        <w:pStyle w:val="Title"/>
      </w:pPr>
      <w:r>
        <w:rPr>
          <w:color w:val="D2691E"/>
          <w:sz w:val="30"/>
        </w:rPr>
        <w:t>พร้อมกับแววตาที่ค่อยๆอ่อนโยนลง</w:t>
      </w:r>
    </w:p>
    <w:p>
      <w:pPr>
        <w:pStyle w:val="Title"/>
      </w:pPr>
      <w:r>
        <w:rPr>
          <w:sz w:val="30"/>
        </w:rPr>
        <w:t>พร้อมกับแววตาที่ค่อยๆอ่อนโยนลง</w:t>
      </w:r>
    </w:p>
    <w:p>
      <w:pPr>
        <w:pStyle w:val="Title"/>
      </w:pPr>
      <w:r>
        <w:rPr>
          <w:sz w:val="30"/>
        </w:rPr>
        <w:t>พร้อมกับแววตาที่ค่อยๆอ่อนโยนลง</w:t>
        <w:br/>
      </w:r>
    </w:p>
    <w:p>
      <w:pPr>
        <w:pStyle w:val="Title"/>
      </w:pPr>
      <w:r>
        <w:rPr>
          <w:sz w:val="30"/>
        </w:rPr>
        <w:t>แต่ในไม่ช้า เธอก็ตระหนักได้ถึงมันและเร่งส่ายหัวทันที</w:t>
      </w:r>
    </w:p>
    <w:p>
      <w:pPr>
        <w:pStyle w:val="Title"/>
      </w:pPr>
      <w:r>
        <w:rPr>
          <w:color w:val="D2691E"/>
          <w:sz w:val="30"/>
        </w:rPr>
        <w:t>แต่ในไม่ช้า เธอก็ตระหนักได้ถึงมันและเร่งส่ายหัวทันที</w:t>
      </w:r>
    </w:p>
    <w:p>
      <w:pPr>
        <w:pStyle w:val="Title"/>
      </w:pPr>
      <w:r>
        <w:rPr>
          <w:sz w:val="30"/>
        </w:rPr>
        <w:t>แต่ในไม่ช้า เธอก็ตระหนักได้ถึงมันและเร่งส่ายหัวทันที</w:t>
      </w:r>
    </w:p>
    <w:p>
      <w:pPr>
        <w:pStyle w:val="Title"/>
      </w:pPr>
      <w:r>
        <w:rPr>
          <w:sz w:val="30"/>
        </w:rPr>
        <w:t>แต่ในไม่ช้า เธอก็ตระหนักได้ถึงมันและเร่งส่ายหัวทันที</w:t>
        <w:br/>
      </w:r>
    </w:p>
    <w:p>
      <w:pPr>
        <w:pStyle w:val="Title"/>
      </w:pPr>
      <w:r>
        <w:rPr>
          <w:sz w:val="30"/>
        </w:rPr>
        <w:t>ดาบเช่าหยินเมื่อเห็นถึงฉากนี้</w:t>
      </w:r>
    </w:p>
    <w:p>
      <w:pPr>
        <w:pStyle w:val="Title"/>
      </w:pPr>
      <w:r>
        <w:rPr>
          <w:color w:val="D2691E"/>
          <w:sz w:val="30"/>
        </w:rPr>
        <w:t>ดาบเช่าหยินเมื่อเห็นถึงฉากนี้</w:t>
      </w:r>
    </w:p>
    <w:p>
      <w:pPr>
        <w:pStyle w:val="Title"/>
      </w:pPr>
      <w:r>
        <w:rPr>
          <w:sz w:val="30"/>
        </w:rPr>
        <w:t>ดาบเช่าหยินเมื่อเห็นถึงฉากนี้</w:t>
      </w:r>
    </w:p>
    <w:p>
      <w:pPr>
        <w:pStyle w:val="Title"/>
      </w:pPr>
      <w:r>
        <w:rPr>
          <w:sz w:val="30"/>
        </w:rPr>
        <w:t>ดาบเช่าหยินเมื่อเห็นถึงฉากนี้</w:t>
        <w:br/>
      </w:r>
    </w:p>
    <w:p>
      <w:pPr>
        <w:pStyle w:val="Title"/>
      </w:pPr>
      <w:r>
        <w:rPr>
          <w:sz w:val="30"/>
        </w:rPr>
        <w:t xml:space="preserve">มันก็ย้อนนึกไปถึงคำสอนของดาบพิภพ </w:t>
      </w:r>
    </w:p>
    <w:p>
      <w:pPr>
        <w:pStyle w:val="Title"/>
      </w:pPr>
      <w:r>
        <w:rPr>
          <w:color w:val="D2691E"/>
          <w:sz w:val="30"/>
        </w:rPr>
        <w:t xml:space="preserve">มันก็ย้อนนึกไปถึงคำสอนของดาบพิภพ </w:t>
      </w:r>
    </w:p>
    <w:p>
      <w:pPr>
        <w:pStyle w:val="Title"/>
      </w:pPr>
      <w:r>
        <w:rPr>
          <w:sz w:val="30"/>
        </w:rPr>
        <w:t xml:space="preserve">มันก็ย้อนนึกไปถึงคำสอนของดาบพิภพ </w:t>
      </w:r>
    </w:p>
    <w:p>
      <w:pPr>
        <w:pStyle w:val="Title"/>
      </w:pPr>
      <w:r>
        <w:rPr>
          <w:sz w:val="30"/>
        </w:rPr>
        <w:t xml:space="preserve">มันก็ย้อนนึกไปถึงคำสอนของดาบพิภพ </w:t>
        <w:br/>
      </w:r>
    </w:p>
    <w:p>
      <w:pPr>
        <w:pStyle w:val="Title"/>
      </w:pPr>
      <w:r>
        <w:rPr>
          <w:sz w:val="30"/>
        </w:rPr>
        <w:t>ในเวลาต่อมา ดาบเช่าหยินก็ผงกด้ามดาบเบาๆ ตัดสินใจได้ในที่สุด</w:t>
      </w:r>
    </w:p>
    <w:p>
      <w:pPr>
        <w:pStyle w:val="Title"/>
      </w:pPr>
      <w:r>
        <w:rPr>
          <w:color w:val="D2691E"/>
          <w:sz w:val="30"/>
        </w:rPr>
        <w:t>ในเวลาต่อมา ดาบเช่าหยินก็ผงกด้ามดาบเบาๆ ตัดสินใจได้ในที่สุด</w:t>
      </w:r>
    </w:p>
    <w:p>
      <w:pPr>
        <w:pStyle w:val="Title"/>
      </w:pPr>
      <w:r>
        <w:rPr>
          <w:sz w:val="30"/>
        </w:rPr>
        <w:t>ในเวลาต่อมา ดาบเช่าหยินก็ผงกด้ามดาบเบาๆ ตัดสินใจได้ในที่สุด</w:t>
      </w:r>
    </w:p>
    <w:p>
      <w:pPr>
        <w:pStyle w:val="Title"/>
      </w:pPr>
      <w:r>
        <w:rPr>
          <w:sz w:val="30"/>
        </w:rPr>
        <w:t>ในเวลาต่อมา ดาบเช่าหยินก็ผงกด้ามดาบเบาๆ ตัดสินใจได้ในที่สุด</w:t>
        <w:br/>
      </w:r>
    </w:p>
    <w:p>
      <w:pPr>
        <w:pStyle w:val="Title"/>
      </w:pPr>
      <w:r>
        <w:rPr>
          <w:sz w:val="30"/>
        </w:rPr>
        <w:t>แม้ว่าจะอยู่ในสภาวะป้องกันภัย แต่มันก็ค่อยๆหายเข้าไปหลบอยู่ในความว่างเปล่าอย่างเงียบๆ ไม่คิดเผยรูปอีกต่อไป</w:t>
      </w:r>
    </w:p>
    <w:p>
      <w:pPr>
        <w:pStyle w:val="Title"/>
      </w:pPr>
      <w:r>
        <w:rPr>
          <w:color w:val="D2691E"/>
          <w:sz w:val="30"/>
        </w:rPr>
        <w:t>แม้ว่าจะอยู่ในสภาวะป้องกันภัย แต่มันก็ค่อยๆหายเข้าไปหลบอยู่ในความว่างเปล่าอย่างเงียบๆ ไม่คิดเผยรูปอีกต่อไป</w:t>
      </w:r>
    </w:p>
    <w:p>
      <w:pPr>
        <w:pStyle w:val="Title"/>
      </w:pPr>
      <w:r>
        <w:rPr>
          <w:sz w:val="30"/>
        </w:rPr>
        <w:t>แม้ว่าจะอยู่ในสภาวะป้องกันภัย แต่มันก็ค่อยๆหายเข้าไปหลบอยู่ในความว่างเปล่าอย่างเงียบๆ ไม่คิดเผยรูปอีกต่อไป</w:t>
      </w:r>
    </w:p>
    <w:p>
      <w:pPr>
        <w:pStyle w:val="Title"/>
      </w:pPr>
      <w:r>
        <w:rPr>
          <w:sz w:val="30"/>
        </w:rPr>
        <w:t>แม้ว่าจะอยู่ในสภาวะป้องกันภัย แต่มันก็ค่อยๆหายเข้าไปหลบอยู่ในความว่างเปล่าอย่างเงียบๆ ไม่คิดเผยรูปอีกต่อไป</w:t>
        <w:br/>
      </w:r>
    </w:p>
    <w:p>
      <w:pPr>
        <w:pStyle w:val="Title"/>
      </w:pPr>
      <w:r>
        <w:rPr>
          <w:sz w:val="30"/>
        </w:rPr>
        <w:t>เวลาค่อยๆไหลผ่านไปอย่างเชื่องช้า</w:t>
      </w:r>
    </w:p>
    <w:p>
      <w:pPr>
        <w:pStyle w:val="Title"/>
      </w:pPr>
      <w:r>
        <w:rPr>
          <w:color w:val="D2691E"/>
          <w:sz w:val="30"/>
        </w:rPr>
        <w:t>เวลาค่อยๆไหลผ่านไปอย่างเชื่องช้า</w:t>
      </w:r>
    </w:p>
    <w:p>
      <w:pPr>
        <w:pStyle w:val="Title"/>
      </w:pPr>
      <w:r>
        <w:rPr>
          <w:sz w:val="30"/>
        </w:rPr>
        <w:t>เวลาค่อยๆไหลผ่านไปอย่างเชื่องช้า</w:t>
      </w:r>
    </w:p>
    <w:p>
      <w:pPr>
        <w:pStyle w:val="Title"/>
      </w:pPr>
      <w:r>
        <w:rPr>
          <w:sz w:val="30"/>
        </w:rPr>
        <w:t>เวลาค่อยๆไหลผ่านไปอย่างเชื่องช้า</w:t>
        <w:br/>
      </w:r>
    </w:p>
    <w:p>
      <w:pPr>
        <w:pStyle w:val="Title"/>
      </w:pPr>
      <w:r>
        <w:rPr>
          <w:sz w:val="30"/>
        </w:rPr>
        <w:t>เกล็ดหิมะมากมาย ยังคงตกลงมาเบาๆจ</w:t>
      </w:r>
    </w:p>
    <w:p>
      <w:pPr>
        <w:pStyle w:val="Title"/>
      </w:pPr>
      <w:r>
        <w:rPr>
          <w:color w:val="D2691E"/>
          <w:sz w:val="30"/>
        </w:rPr>
        <w:t>เกล็ดหิมะมากมาย ยังคงตกลงมาเบาๆจ</w:t>
      </w:r>
    </w:p>
    <w:p>
      <w:pPr>
        <w:pStyle w:val="Title"/>
      </w:pPr>
      <w:r>
        <w:rPr>
          <w:sz w:val="30"/>
        </w:rPr>
        <w:t>เกล็ดหิมะมากมาย ยังคงตกลงมาเบาๆจ</w:t>
      </w:r>
    </w:p>
    <w:p>
      <w:pPr>
        <w:pStyle w:val="Title"/>
      </w:pPr>
      <w:r>
        <w:rPr>
          <w:sz w:val="30"/>
        </w:rPr>
        <w:t>เกล็ดหิมะมากมาย ยังคงตกลงมาเบาๆจ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